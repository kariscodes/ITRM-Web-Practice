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오늘의 검색 결과</w:t>
      </w:r>
    </w:p>
    <w:p>
      <w:pPr>
        <w:pStyle w:val="Heading2"/>
      </w:pPr>
      <w:r>
        <w:t>Keyword: 대성에너지</w:t>
      </w:r>
    </w:p>
    <w:p>
      <w:r>
        <w:rPr>
          <w:color w:val="000000" w:themeColor="hyperlink"/>
          <w:u w:val="single"/>
        </w:rPr>
        <w:hyperlink r:id="rId9">
          <w:r>
            <w:rPr/>
            <w:t>특별재난지역내 소상공인 6개월간 전기요금 반값…4월부터</w:t>
          </w:r>
        </w:hyperlink>
      </w:r>
    </w:p>
    <w:p>
      <w:r>
        <w:rPr>
          <w:color w:val="000000" w:themeColor="hyperlink"/>
          <w:u w:val="single"/>
        </w:rPr>
        <w:hyperlink r:id="rId10">
          <w:r>
            <w:rPr/>
            <w:t>대구 서구, 도시가스 수요가시설분담금 신청 비대면 행정서비스 시행</w:t>
          </w:r>
        </w:hyperlink>
      </w:r>
    </w:p>
    <w:p>
      <w:r>
        <w:rPr>
          <w:color w:val="000000" w:themeColor="hyperlink"/>
          <w:u w:val="single"/>
        </w:rPr>
        <w:hyperlink r:id="rId11">
          <w:r>
            <w:rPr/>
            <w:t>[종합] '비디오스타' 미스터트롯 신흥강자 7인 특집, 김수찬 1등 "출연료 2배" - 조현우 기자</w:t>
          </w:r>
        </w:hyperlink>
      </w:r>
    </w:p>
    <w:p>
      <w:pPr>
        <w:pStyle w:val="Heading2"/>
      </w:pPr>
      <w:r>
        <w:t>Keyword: 대성그룹</w:t>
      </w:r>
    </w:p>
    <w:p>
      <w:r>
        <w:rPr>
          <w:color w:val="000000" w:themeColor="hyperlink"/>
          <w:u w:val="single"/>
        </w:rPr>
        <w:hyperlink r:id="rId12">
          <w:r>
            <w:rPr/>
            <w:t>중국 화웨이, 미국 정부 압박에도 작년 실적 더 늘어</w:t>
          </w:r>
        </w:hyperlink>
      </w:r>
    </w:p>
    <w:p>
      <w:r>
        <w:rPr>
          <w:color w:val="000000" w:themeColor="hyperlink"/>
          <w:u w:val="single"/>
        </w:rPr>
        <w:hyperlink r:id="rId13">
          <w:r>
            <w:rPr/>
            <w:t>KB손해보험, 소방공무원 응원하는 '불끈! 챌린지' 캠페인 진행</w:t>
          </w:r>
        </w:hyperlink>
      </w:r>
    </w:p>
    <w:p>
      <w:pPr>
        <w:pStyle w:val="Heading2"/>
      </w:pPr>
      <w:r>
        <w:t>Keyword: 대성홀딩스</w:t>
      </w:r>
    </w:p>
    <w:p>
      <w:r>
        <w:rPr>
          <w:color w:val="000000" w:themeColor="hyperlink"/>
          <w:u w:val="single"/>
        </w:rPr>
        <w:hyperlink r:id="rId14">
          <w:r>
            <w:rPr/>
            <w:t>'권력기관 국세청'…전직 청장도 세무서장도 사외이사 인기 상한가</w:t>
          </w:r>
        </w:hyperlink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before="400"/>
    </w:p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news.google.com/articles/CAIiENclA-Nz090lx_XKPh4N1ewqGQgEKhAIACoHCAownY6XCzDwta4DMKqDywY?hl=ko&amp;gl=KR&amp;ceid=KR%3Ako" TargetMode="External"/><Relationship Id="rId10" Type="http://schemas.openxmlformats.org/officeDocument/2006/relationships/hyperlink" Target="https://news.google.com/articles/CBMiMWh0dHA6Ly93d3cuY3Nibi5jby5rci9uZXdzL2FydGljbGUuaHRtbD9ubz0xMDg0MjnSAQA?hl=ko&amp;gl=KR&amp;ceid=KR%3Ako" TargetMode="External"/><Relationship Id="rId11" Type="http://schemas.openxmlformats.org/officeDocument/2006/relationships/hyperlink" Target="https://news.google.com/articles/CBMiPWh0dHA6Ly93d3cudG9wc3Rhcm5ld3MubmV0L25ld3MvYXJ0aWNsZVZpZXcuaHRtbD9pZHhubz03NTI3NTTSAQA?hl=ko&amp;gl=KR&amp;ceid=KR%3Ako" TargetMode="External"/><Relationship Id="rId12" Type="http://schemas.openxmlformats.org/officeDocument/2006/relationships/hyperlink" Target="https://news.google.com/articles/CBMiPmh0dHA6Ly93d3cuYnVzaW5lc3Nwb3N0LmNvLmtyL25ld3MvYXJ0aWNsZVZpZXcuaHRtbD9udW09MTcxNDM50gEA?hl=ko&amp;gl=KR&amp;ceid=KR%3Ako" TargetMode="External"/><Relationship Id="rId13" Type="http://schemas.openxmlformats.org/officeDocument/2006/relationships/hyperlink" Target="https://news.google.com/articles/CBMiPWh0dHA6Ly9tLmJ1c2luZXNzcG9zdC5jby5rci9CUD9jb21tYW5kPW1vYmlsZV92aWV3Jm51bT0xNzEzOTfSAQA?hl=ko&amp;gl=KR&amp;ceid=KR%3Ako" TargetMode="External"/><Relationship Id="rId14" Type="http://schemas.openxmlformats.org/officeDocument/2006/relationships/hyperlink" Target="https://news.google.com/articles/CAIiEIcMKTcaKmo5fkqDnKWos9cqGQgEKhAIACoHCAownY6XCzDwta4DMKqDywY?hl=ko&amp;gl=KR&amp;ceid=KR%3Ak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